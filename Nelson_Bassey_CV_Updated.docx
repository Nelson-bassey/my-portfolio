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BASSEY, NELSON ITA</w:t>
        <w:br/>
      </w:r>
      <w:r>
        <w:t>📞 07031103125 | ✉️ nbassey148@gmail.com</w:t>
      </w:r>
    </w:p>
    <w:p>
      <w:pPr>
        <w:pStyle w:val="Heading2"/>
      </w:pPr>
      <w:r>
        <w:t>Professional Summary</w:t>
      </w:r>
    </w:p>
    <w:p>
      <w:r>
        <w:t>Motivated and detail-oriented web developer with a strong foundation in front-end technologies. Passionate about building user-friendly, responsive web applications using HTML, CSS, and JavaScript. Committed to continuous learning and growing within the tech industry.</w:t>
      </w:r>
    </w:p>
    <w:p>
      <w:pPr>
        <w:pStyle w:val="Heading2"/>
      </w:pPr>
      <w:r>
        <w:t>Skills</w:t>
      </w:r>
    </w:p>
    <w:p>
      <w:r>
        <w:t>• HTML</w:t>
        <w:br/>
        <w:t>• CSS</w:t>
        <w:br/>
        <w:t>• JavaScript</w:t>
      </w:r>
    </w:p>
    <w:p>
      <w:pPr>
        <w:pStyle w:val="Heading2"/>
      </w:pPr>
      <w:r>
        <w:t>Education</w:t>
      </w:r>
    </w:p>
    <w:p>
      <w:r>
        <w:t>Senior School Certificate Examination (SSCE)</w:t>
        <w:br/>
        <w:t>Completed</w:t>
      </w:r>
    </w:p>
    <w:p>
      <w:pPr>
        <w:pStyle w:val="Heading2"/>
      </w:pPr>
      <w:r>
        <w:t>Projects</w:t>
      </w:r>
    </w:p>
    <w:p>
      <w:r>
        <w:t>Basic Calculator</w:t>
        <w:br/>
        <w:t>- Developed a functional calculator using HTML, CSS, and JavaScript.</w:t>
        <w:br/>
        <w:t>- Features include arithmetic operations, responsive layout, and real-time input validation.</w:t>
      </w:r>
    </w:p>
    <w:p>
      <w:r>
        <w:t>Weather App</w:t>
        <w:br/>
        <w:t>- Created a JavaScript-powered web app that fetches and displays real-time weather data using a public API.</w:t>
        <w:br/>
        <w:t>- Implemented clean UI and dynamic content updates.</w:t>
      </w:r>
    </w:p>
    <w:p>
      <w:pPr>
        <w:pStyle w:val="Heading2"/>
      </w:pPr>
      <w:r>
        <w:t>Upcoming Certifications / Courses</w:t>
      </w:r>
    </w:p>
    <w:p>
      <w:r>
        <w:t>• Backend Development (Planned)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